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4696" w14:textId="77777777" w:rsidR="00A10E91" w:rsidRPr="000D634E" w:rsidRDefault="00E865BC">
      <w:pPr>
        <w:pStyle w:val="1"/>
        <w:jc w:val="center"/>
        <w:rPr>
          <w:lang w:val="ru-RU"/>
        </w:rPr>
      </w:pPr>
      <w:r w:rsidRPr="000D634E">
        <w:rPr>
          <w:lang w:val="ru-RU"/>
        </w:rPr>
        <w:t>Список необходимых вещей для сплава</w:t>
      </w:r>
    </w:p>
    <w:p w14:paraId="4E070FBC" w14:textId="77777777" w:rsidR="00A10E91" w:rsidRPr="000D634E" w:rsidRDefault="00E865BC">
      <w:pPr>
        <w:pStyle w:val="21"/>
        <w:rPr>
          <w:lang w:val="ru-RU"/>
        </w:rPr>
      </w:pPr>
      <w:r w:rsidRPr="000D634E">
        <w:rPr>
          <w:lang w:val="ru-RU"/>
        </w:rPr>
        <w:t>1. Посуда и питание</w:t>
      </w:r>
    </w:p>
    <w:p w14:paraId="7FF38DBD" w14:textId="6045F139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Глубокая тарелка, кружка, ложка, вилка</w:t>
      </w:r>
    </w:p>
    <w:p w14:paraId="122E405D" w14:textId="27C73756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1–1,5 литра питьевой воды в лодку</w:t>
      </w:r>
    </w:p>
    <w:p w14:paraId="1367F8EB" w14:textId="70630DD3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Сухофрукты, орешки, снеки для перекуса</w:t>
      </w:r>
      <w:r w:rsidR="00FA374B" w:rsidRPr="000D634E">
        <w:rPr>
          <w:lang w:val="ru-RU"/>
        </w:rPr>
        <w:t xml:space="preserve"> во время сплава</w:t>
      </w:r>
    </w:p>
    <w:p w14:paraId="16C50DA4" w14:textId="77777777" w:rsidR="00A10E91" w:rsidRPr="000D634E" w:rsidRDefault="00E865BC">
      <w:pPr>
        <w:pStyle w:val="21"/>
        <w:rPr>
          <w:lang w:val="ru-RU"/>
        </w:rPr>
      </w:pPr>
      <w:r w:rsidRPr="000D634E">
        <w:rPr>
          <w:lang w:val="ru-RU"/>
        </w:rPr>
        <w:t>2. Одежда и обувь</w:t>
      </w:r>
    </w:p>
    <w:p w14:paraId="20A8FDE2" w14:textId="4AE4253A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Шлёпки/тапки</w:t>
      </w:r>
    </w:p>
    <w:p w14:paraId="0E208E83" w14:textId="7B7DF07C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Кроссовки или другая закрытая обувь</w:t>
      </w:r>
    </w:p>
    <w:p w14:paraId="1207EF0A" w14:textId="2762A71E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Шорты</w:t>
      </w:r>
    </w:p>
    <w:p w14:paraId="556A15FE" w14:textId="5B523D58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Штаны</w:t>
      </w:r>
    </w:p>
    <w:p w14:paraId="61DA966D" w14:textId="3FF390F7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2 майки</w:t>
      </w:r>
    </w:p>
    <w:p w14:paraId="19C9B5AE" w14:textId="59525A74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Кофта (на случай прохладной ночи)</w:t>
      </w:r>
    </w:p>
    <w:p w14:paraId="6A4BA522" w14:textId="07637857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Плавки / купальник</w:t>
      </w:r>
    </w:p>
    <w:p w14:paraId="2652478D" w14:textId="39DA3DD1" w:rsidR="000D634E" w:rsidRPr="000D634E" w:rsidRDefault="00E865BC" w:rsidP="000D634E">
      <w:pPr>
        <w:pStyle w:val="a0"/>
        <w:rPr>
          <w:lang w:val="ru-RU"/>
        </w:rPr>
      </w:pPr>
      <w:r w:rsidRPr="000D634E">
        <w:rPr>
          <w:lang w:val="ru-RU"/>
        </w:rPr>
        <w:t>Головной убор от солнца</w:t>
      </w:r>
    </w:p>
    <w:p w14:paraId="11DF81E1" w14:textId="3A8136C5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Дождевик (на случай дождя)</w:t>
      </w:r>
    </w:p>
    <w:p w14:paraId="46864524" w14:textId="77777777" w:rsidR="00A10E91" w:rsidRPr="000D634E" w:rsidRDefault="00E865BC">
      <w:pPr>
        <w:pStyle w:val="21"/>
        <w:rPr>
          <w:lang w:val="ru-RU"/>
        </w:rPr>
      </w:pPr>
      <w:r w:rsidRPr="000D634E">
        <w:rPr>
          <w:lang w:val="ru-RU"/>
        </w:rPr>
        <w:t>3. Гигиена</w:t>
      </w:r>
    </w:p>
    <w:p w14:paraId="28175CF5" w14:textId="61D5517C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Полотенце</w:t>
      </w:r>
    </w:p>
    <w:p w14:paraId="2355E58B" w14:textId="6116ED02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Зубная щётка и паста</w:t>
      </w:r>
    </w:p>
    <w:p w14:paraId="3153C45D" w14:textId="29A43DA6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Мыло/мыльница</w:t>
      </w:r>
    </w:p>
    <w:p w14:paraId="75A0E678" w14:textId="4230A78D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Влажные салфетки (по желанию)</w:t>
      </w:r>
    </w:p>
    <w:p w14:paraId="38B67CC2" w14:textId="7CFF1728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Туалетная бумага</w:t>
      </w:r>
    </w:p>
    <w:p w14:paraId="61285F80" w14:textId="64891A07" w:rsidR="000D634E" w:rsidRPr="000D634E" w:rsidRDefault="000D634E">
      <w:pPr>
        <w:pStyle w:val="a0"/>
        <w:rPr>
          <w:lang w:val="ru-RU"/>
        </w:rPr>
      </w:pPr>
      <w:r w:rsidRPr="000D634E">
        <w:rPr>
          <w:lang w:val="ru-RU"/>
        </w:rPr>
        <w:t>Средство от солнца (крем с SPF, очки)</w:t>
      </w:r>
    </w:p>
    <w:p w14:paraId="4BDCFF5C" w14:textId="77777777" w:rsidR="00A10E91" w:rsidRPr="000D634E" w:rsidRDefault="00E865BC">
      <w:pPr>
        <w:pStyle w:val="21"/>
        <w:rPr>
          <w:lang w:val="ru-RU"/>
        </w:rPr>
      </w:pPr>
      <w:r w:rsidRPr="000D634E">
        <w:rPr>
          <w:lang w:val="ru-RU"/>
        </w:rPr>
        <w:t>4. Специальное снаряжение</w:t>
      </w:r>
    </w:p>
    <w:p w14:paraId="783D40F0" w14:textId="0E5120D9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Рабочие или велосипедные перчатки (для удобства и защиты от мозолей)</w:t>
      </w:r>
    </w:p>
    <w:p w14:paraId="60F13331" w14:textId="355B140C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Средство от комаров и клещей</w:t>
      </w:r>
    </w:p>
    <w:p w14:paraId="2045D052" w14:textId="77777777" w:rsidR="00A10E91" w:rsidRPr="000D634E" w:rsidRDefault="00E865BC">
      <w:pPr>
        <w:pStyle w:val="21"/>
        <w:rPr>
          <w:lang w:val="ru-RU"/>
        </w:rPr>
      </w:pPr>
      <w:r w:rsidRPr="000D634E">
        <w:rPr>
          <w:lang w:val="ru-RU"/>
        </w:rPr>
        <w:t>5. Дополнительно рекомендуется</w:t>
      </w:r>
    </w:p>
    <w:p w14:paraId="0AB41B43" w14:textId="77777777" w:rsidR="000D634E" w:rsidRPr="000D634E" w:rsidRDefault="000D634E" w:rsidP="000D634E">
      <w:pPr>
        <w:pStyle w:val="a0"/>
        <w:rPr>
          <w:lang w:val="ru-RU"/>
        </w:rPr>
      </w:pPr>
      <w:r w:rsidRPr="000D634E">
        <w:rPr>
          <w:lang w:val="ru-RU"/>
        </w:rPr>
        <w:t>Рюмка (по желанию)</w:t>
      </w:r>
    </w:p>
    <w:p w14:paraId="3B2A4F17" w14:textId="71BB6EFB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Фонарик (налобный или ручной)</w:t>
      </w:r>
    </w:p>
    <w:p w14:paraId="6128F6E0" w14:textId="39E7BFDB" w:rsidR="00A10E91" w:rsidRPr="000D634E" w:rsidRDefault="00E865BC">
      <w:pPr>
        <w:pStyle w:val="a0"/>
        <w:rPr>
          <w:lang w:val="ru-RU"/>
        </w:rPr>
      </w:pPr>
      <w:r w:rsidRPr="000D634E">
        <w:rPr>
          <w:lang w:val="ru-RU"/>
        </w:rPr>
        <w:t>Пауэрбанк</w:t>
      </w:r>
    </w:p>
    <w:p w14:paraId="7332EB44" w14:textId="202C4F95" w:rsidR="00A10E91" w:rsidRPr="000D634E" w:rsidRDefault="00E865BC" w:rsidP="00FA374B">
      <w:pPr>
        <w:pStyle w:val="a0"/>
        <w:rPr>
          <w:lang w:val="ru-RU"/>
        </w:rPr>
      </w:pPr>
      <w:r w:rsidRPr="000D634E">
        <w:rPr>
          <w:lang w:val="ru-RU"/>
        </w:rPr>
        <w:t xml:space="preserve">Пластиковый мешок или </w:t>
      </w:r>
      <w:proofErr w:type="spellStart"/>
      <w:r w:rsidRPr="000D634E">
        <w:rPr>
          <w:lang w:val="ru-RU"/>
        </w:rPr>
        <w:t>гермомешок</w:t>
      </w:r>
      <w:proofErr w:type="spellEnd"/>
      <w:r w:rsidRPr="000D634E">
        <w:rPr>
          <w:lang w:val="ru-RU"/>
        </w:rPr>
        <w:t xml:space="preserve"> для защиты вещей от воды</w:t>
      </w:r>
      <w:r w:rsidR="00FA374B" w:rsidRPr="000D634E">
        <w:rPr>
          <w:lang w:val="ru-RU"/>
        </w:rPr>
        <w:t xml:space="preserve"> </w:t>
      </w:r>
      <w:r w:rsidR="00FA374B" w:rsidRPr="000D634E">
        <w:rPr>
          <w:rFonts w:eastAsia="SimSun"/>
          <w:lang w:val="ru-RU" w:eastAsia="zh-CN"/>
        </w:rPr>
        <w:t>(можем предоставить)</w:t>
      </w:r>
    </w:p>
    <w:p w14:paraId="5EF5CF5C" w14:textId="42052D36" w:rsidR="00FA374B" w:rsidRPr="000D634E" w:rsidRDefault="00FA374B" w:rsidP="00FA374B">
      <w:pPr>
        <w:pStyle w:val="a0"/>
        <w:rPr>
          <w:lang w:val="ru-RU"/>
        </w:rPr>
      </w:pPr>
      <w:r w:rsidRPr="000D634E">
        <w:rPr>
          <w:rFonts w:eastAsia="SimSun"/>
          <w:lang w:val="ru-RU" w:eastAsia="zh-CN"/>
        </w:rPr>
        <w:t>Герметичный чехол для телефона</w:t>
      </w:r>
    </w:p>
    <w:p w14:paraId="5BA44536" w14:textId="707D8941" w:rsidR="000D634E" w:rsidRDefault="000D634E" w:rsidP="00FA374B">
      <w:pPr>
        <w:pStyle w:val="a0"/>
        <w:rPr>
          <w:lang w:val="ru-RU"/>
        </w:rPr>
      </w:pPr>
      <w:r w:rsidRPr="000D634E">
        <w:rPr>
          <w:lang w:val="ru-RU"/>
        </w:rPr>
        <w:t>Индивидуальный набор медикаментов (пластыри, обезболивающее, антисептик, средство от расстройства</w:t>
      </w:r>
      <w:r w:rsidRPr="000D634E">
        <w:rPr>
          <w:lang w:val="ru-RU"/>
        </w:rPr>
        <w:t xml:space="preserve">, </w:t>
      </w:r>
      <w:r>
        <w:rPr>
          <w:lang w:val="ru-RU"/>
        </w:rPr>
        <w:t>…</w:t>
      </w:r>
      <w:r w:rsidRPr="000D634E">
        <w:rPr>
          <w:lang w:val="ru-RU"/>
        </w:rPr>
        <w:t>)</w:t>
      </w:r>
    </w:p>
    <w:p w14:paraId="1739F208" w14:textId="39361DA2" w:rsidR="000D634E" w:rsidRPr="000D634E" w:rsidRDefault="000D634E" w:rsidP="000D634E">
      <w:pPr>
        <w:pStyle w:val="a0"/>
        <w:rPr>
          <w:lang w:val="ru-RU"/>
        </w:rPr>
      </w:pPr>
      <w:r>
        <w:rPr>
          <w:lang w:val="ru-RU"/>
        </w:rPr>
        <w:t>Одежда на полное переодевание</w:t>
      </w:r>
      <w:r w:rsidRPr="000D634E">
        <w:rPr>
          <w:lang w:val="ru-RU"/>
        </w:rPr>
        <w:t xml:space="preserve"> (на случай полного промокания)</w:t>
      </w:r>
    </w:p>
    <w:sectPr w:rsidR="000D634E" w:rsidRPr="000D634E" w:rsidSect="000D634E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60FC" w14:textId="77777777" w:rsidR="00E865BC" w:rsidRDefault="00E865BC" w:rsidP="000D634E">
      <w:pPr>
        <w:spacing w:after="0" w:line="240" w:lineRule="auto"/>
      </w:pPr>
      <w:r>
        <w:separator/>
      </w:r>
    </w:p>
  </w:endnote>
  <w:endnote w:type="continuationSeparator" w:id="0">
    <w:p w14:paraId="745E13DA" w14:textId="77777777" w:rsidR="00E865BC" w:rsidRDefault="00E865BC" w:rsidP="000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65758" w14:textId="77777777" w:rsidR="00E865BC" w:rsidRDefault="00E865BC" w:rsidP="000D634E">
      <w:pPr>
        <w:spacing w:after="0" w:line="240" w:lineRule="auto"/>
      </w:pPr>
      <w:r>
        <w:separator/>
      </w:r>
    </w:p>
  </w:footnote>
  <w:footnote w:type="continuationSeparator" w:id="0">
    <w:p w14:paraId="0D146EE6" w14:textId="77777777" w:rsidR="00E865BC" w:rsidRDefault="00E865BC" w:rsidP="000D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668B2F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34E"/>
    <w:rsid w:val="0015074B"/>
    <w:rsid w:val="0029639D"/>
    <w:rsid w:val="00326F90"/>
    <w:rsid w:val="00A10E91"/>
    <w:rsid w:val="00AA1D8D"/>
    <w:rsid w:val="00B47730"/>
    <w:rsid w:val="00CB0664"/>
    <w:rsid w:val="00E865BC"/>
    <w:rsid w:val="00FA37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022260"/>
  <w14:defaultImageDpi w14:val="300"/>
  <w15:docId w15:val="{65317B0A-B587-4148-8EB3-6CA06CD1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Шпока</cp:lastModifiedBy>
  <cp:revision>3</cp:revision>
  <dcterms:created xsi:type="dcterms:W3CDTF">2013-12-23T23:15:00Z</dcterms:created>
  <dcterms:modified xsi:type="dcterms:W3CDTF">2025-06-04T01:54:00Z</dcterms:modified>
  <cp:category/>
</cp:coreProperties>
</file>