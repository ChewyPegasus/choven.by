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5D11" w14:textId="77777777" w:rsidR="003C64A2" w:rsidRPr="00502C5C" w:rsidRDefault="00502C5C">
      <w:pPr>
        <w:pStyle w:val="1"/>
        <w:rPr>
          <w:lang w:val="ru-RU"/>
        </w:rPr>
      </w:pPr>
      <w:proofErr w:type="spellStart"/>
      <w:r w:rsidRPr="00502C5C">
        <w:rPr>
          <w:lang w:val="ru-RU"/>
        </w:rPr>
        <w:t>Спіс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неабходных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рэчаў</w:t>
      </w:r>
      <w:proofErr w:type="spellEnd"/>
      <w:r w:rsidRPr="00502C5C">
        <w:rPr>
          <w:lang w:val="ru-RU"/>
        </w:rPr>
        <w:t xml:space="preserve"> </w:t>
      </w:r>
      <w:proofErr w:type="gramStart"/>
      <w:r w:rsidRPr="00502C5C">
        <w:rPr>
          <w:lang w:val="ru-RU"/>
        </w:rPr>
        <w:t>для сплаву</w:t>
      </w:r>
      <w:proofErr w:type="gramEnd"/>
    </w:p>
    <w:p w14:paraId="59AD2ABE" w14:textId="77777777" w:rsidR="003C64A2" w:rsidRPr="00502C5C" w:rsidRDefault="00502C5C">
      <w:pPr>
        <w:pStyle w:val="1"/>
        <w:rPr>
          <w:lang w:val="ru-RU"/>
        </w:rPr>
      </w:pPr>
      <w:r w:rsidRPr="00502C5C">
        <w:rPr>
          <w:lang w:val="ru-RU"/>
        </w:rPr>
        <w:t xml:space="preserve">1. Посуд і </w:t>
      </w:r>
      <w:proofErr w:type="spellStart"/>
      <w:r w:rsidRPr="00502C5C">
        <w:rPr>
          <w:lang w:val="ru-RU"/>
        </w:rPr>
        <w:t>харчаванне</w:t>
      </w:r>
      <w:proofErr w:type="spellEnd"/>
    </w:p>
    <w:p w14:paraId="634DA57F" w14:textId="77777777" w:rsidR="003C64A2" w:rsidRDefault="00502C5C">
      <w:pPr>
        <w:pStyle w:val="a0"/>
      </w:pPr>
      <w:proofErr w:type="spellStart"/>
      <w:r>
        <w:t>Глыбокая</w:t>
      </w:r>
      <w:proofErr w:type="spellEnd"/>
      <w:r>
        <w:t xml:space="preserve"> </w:t>
      </w:r>
      <w:proofErr w:type="spellStart"/>
      <w:r>
        <w:t>талерка</w:t>
      </w:r>
      <w:proofErr w:type="spellEnd"/>
      <w:r>
        <w:t xml:space="preserve">, </w:t>
      </w:r>
      <w:proofErr w:type="spellStart"/>
      <w:r>
        <w:t>кубак</w:t>
      </w:r>
      <w:proofErr w:type="spellEnd"/>
      <w:r>
        <w:t xml:space="preserve">, </w:t>
      </w:r>
      <w:proofErr w:type="spellStart"/>
      <w:r>
        <w:t>лыжка</w:t>
      </w:r>
      <w:proofErr w:type="spellEnd"/>
      <w:r>
        <w:t>, відэлец</w:t>
      </w:r>
    </w:p>
    <w:p w14:paraId="34D2D73F" w14:textId="77777777" w:rsidR="003C64A2" w:rsidRDefault="00502C5C">
      <w:pPr>
        <w:pStyle w:val="a0"/>
      </w:pPr>
      <w:r>
        <w:t>1–1,5 літра пітной вады ў лодку</w:t>
      </w:r>
    </w:p>
    <w:p w14:paraId="17986B20" w14:textId="50A492CF" w:rsidR="003C64A2" w:rsidRPr="00502C5C" w:rsidRDefault="00502C5C">
      <w:pPr>
        <w:pStyle w:val="a0"/>
        <w:rPr>
          <w:lang w:val="ru-RU"/>
        </w:rPr>
      </w:pPr>
      <w:proofErr w:type="spellStart"/>
      <w:r w:rsidRPr="00502C5C">
        <w:rPr>
          <w:lang w:val="ru-RU"/>
        </w:rPr>
        <w:t>Сухафрукты</w:t>
      </w:r>
      <w:proofErr w:type="spellEnd"/>
      <w:r w:rsidRPr="00502C5C">
        <w:rPr>
          <w:lang w:val="ru-RU"/>
        </w:rPr>
        <w:t xml:space="preserve">, </w:t>
      </w:r>
      <w:proofErr w:type="spellStart"/>
      <w:r w:rsidRPr="00502C5C">
        <w:rPr>
          <w:lang w:val="ru-RU"/>
        </w:rPr>
        <w:t>арэхі</w:t>
      </w:r>
      <w:proofErr w:type="spellEnd"/>
      <w:r w:rsidRPr="00502C5C">
        <w:rPr>
          <w:lang w:val="ru-RU"/>
        </w:rPr>
        <w:t xml:space="preserve">, </w:t>
      </w:r>
      <w:proofErr w:type="spellStart"/>
      <w:r w:rsidRPr="00502C5C">
        <w:rPr>
          <w:lang w:val="ru-RU"/>
        </w:rPr>
        <w:t>сн</w:t>
      </w:r>
      <w:proofErr w:type="spellEnd"/>
      <w:r>
        <w:rPr>
          <w:rFonts w:eastAsia="SimSun"/>
          <w:lang w:val="be-BY" w:eastAsia="zh-CN"/>
        </w:rPr>
        <w:t>э</w:t>
      </w:r>
      <w:r w:rsidRPr="00502C5C">
        <w:rPr>
          <w:lang w:val="ru-RU"/>
        </w:rPr>
        <w:t>к</w:t>
      </w:r>
      <w:r>
        <w:rPr>
          <w:lang w:val="be-BY"/>
        </w:rPr>
        <w:t>і</w:t>
      </w:r>
      <w:r w:rsidRPr="00502C5C">
        <w:rPr>
          <w:lang w:val="ru-RU"/>
        </w:rPr>
        <w:t xml:space="preserve"> для </w:t>
      </w:r>
      <w:proofErr w:type="spellStart"/>
      <w:r w:rsidRPr="00502C5C">
        <w:rPr>
          <w:lang w:val="ru-RU"/>
        </w:rPr>
        <w:t>перакусу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падчас</w:t>
      </w:r>
      <w:proofErr w:type="spellEnd"/>
      <w:r w:rsidRPr="00502C5C">
        <w:rPr>
          <w:lang w:val="ru-RU"/>
        </w:rPr>
        <w:t xml:space="preserve"> сплаву</w:t>
      </w:r>
    </w:p>
    <w:p w14:paraId="4D5258EE" w14:textId="77777777" w:rsidR="003C64A2" w:rsidRDefault="00502C5C">
      <w:pPr>
        <w:pStyle w:val="1"/>
      </w:pPr>
      <w:r>
        <w:t xml:space="preserve">2. </w:t>
      </w:r>
      <w:proofErr w:type="spellStart"/>
      <w:r>
        <w:t>Адзенне</w:t>
      </w:r>
      <w:proofErr w:type="spellEnd"/>
      <w:r>
        <w:t xml:space="preserve"> і </w:t>
      </w:r>
      <w:proofErr w:type="spellStart"/>
      <w:r>
        <w:t>абутак</w:t>
      </w:r>
      <w:proofErr w:type="spellEnd"/>
    </w:p>
    <w:p w14:paraId="6B2A860A" w14:textId="77777777" w:rsidR="003C64A2" w:rsidRDefault="00502C5C">
      <w:pPr>
        <w:pStyle w:val="a0"/>
      </w:pPr>
      <w:r>
        <w:t>Шлёпанцы / тапкі</w:t>
      </w:r>
    </w:p>
    <w:p w14:paraId="596516D5" w14:textId="58BF7FEA" w:rsidR="003C64A2" w:rsidRPr="00502C5C" w:rsidRDefault="00502C5C">
      <w:pPr>
        <w:pStyle w:val="a0"/>
        <w:rPr>
          <w:lang w:val="ru-RU"/>
        </w:rPr>
      </w:pPr>
      <w:proofErr w:type="spellStart"/>
      <w:r w:rsidRPr="00502C5C">
        <w:rPr>
          <w:lang w:val="ru-RU"/>
        </w:rPr>
        <w:t>Красоўкі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або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інш</w:t>
      </w:r>
      <w:proofErr w:type="spellEnd"/>
      <w:r>
        <w:rPr>
          <w:rFonts w:eastAsia="SimSun"/>
          <w:lang w:val="be-BY" w:eastAsia="zh-CN"/>
        </w:rPr>
        <w:t>ы</w:t>
      </w:r>
      <w:r w:rsidRPr="00502C5C">
        <w:rPr>
          <w:lang w:val="ru-RU"/>
        </w:rPr>
        <w:t xml:space="preserve"> закрыт</w:t>
      </w:r>
      <w:r>
        <w:rPr>
          <w:lang w:val="be-BY"/>
        </w:rPr>
        <w:t>ы</w:t>
      </w:r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абутак</w:t>
      </w:r>
      <w:proofErr w:type="spellEnd"/>
    </w:p>
    <w:p w14:paraId="1629C41F" w14:textId="77777777" w:rsidR="003C64A2" w:rsidRDefault="00502C5C">
      <w:pPr>
        <w:pStyle w:val="a0"/>
      </w:pPr>
      <w:proofErr w:type="spellStart"/>
      <w:r>
        <w:t>Шорты</w:t>
      </w:r>
      <w:proofErr w:type="spellEnd"/>
    </w:p>
    <w:p w14:paraId="5B558B76" w14:textId="77777777" w:rsidR="003C64A2" w:rsidRDefault="00502C5C">
      <w:pPr>
        <w:pStyle w:val="a0"/>
      </w:pPr>
      <w:r>
        <w:t>Штаны</w:t>
      </w:r>
    </w:p>
    <w:p w14:paraId="7BD42287" w14:textId="77777777" w:rsidR="003C64A2" w:rsidRDefault="00502C5C">
      <w:pPr>
        <w:pStyle w:val="a0"/>
      </w:pPr>
      <w:r>
        <w:t>2 майкі</w:t>
      </w:r>
    </w:p>
    <w:p w14:paraId="143D8E21" w14:textId="77777777" w:rsidR="003C64A2" w:rsidRPr="00502C5C" w:rsidRDefault="00502C5C">
      <w:pPr>
        <w:pStyle w:val="a0"/>
        <w:rPr>
          <w:lang w:val="ru-RU"/>
        </w:rPr>
      </w:pPr>
      <w:r w:rsidRPr="00502C5C">
        <w:rPr>
          <w:lang w:val="ru-RU"/>
        </w:rPr>
        <w:t xml:space="preserve">Кофта (на </w:t>
      </w:r>
      <w:proofErr w:type="spellStart"/>
      <w:r w:rsidRPr="00502C5C">
        <w:rPr>
          <w:lang w:val="ru-RU"/>
        </w:rPr>
        <w:t>выпадак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прахалоднай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ночы</w:t>
      </w:r>
      <w:proofErr w:type="spellEnd"/>
      <w:r w:rsidRPr="00502C5C">
        <w:rPr>
          <w:lang w:val="ru-RU"/>
        </w:rPr>
        <w:t>)</w:t>
      </w:r>
    </w:p>
    <w:p w14:paraId="18824FD9" w14:textId="69DEFEF3" w:rsidR="003C64A2" w:rsidRDefault="00502C5C">
      <w:pPr>
        <w:pStyle w:val="a0"/>
      </w:pPr>
      <w:proofErr w:type="spellStart"/>
      <w:r>
        <w:t>Пла</w:t>
      </w:r>
      <w:proofErr w:type="spellEnd"/>
      <w:r>
        <w:rPr>
          <w:lang w:val="be-BY"/>
        </w:rPr>
        <w:t>ў</w:t>
      </w:r>
      <w:proofErr w:type="spellStart"/>
      <w:r>
        <w:t>кі</w:t>
      </w:r>
      <w:proofErr w:type="spellEnd"/>
      <w:r>
        <w:t xml:space="preserve"> / </w:t>
      </w:r>
      <w:proofErr w:type="spellStart"/>
      <w:r>
        <w:t>купальнік</w:t>
      </w:r>
      <w:proofErr w:type="spellEnd"/>
    </w:p>
    <w:p w14:paraId="5A3DF2B9" w14:textId="77777777" w:rsidR="003C64A2" w:rsidRDefault="00502C5C">
      <w:pPr>
        <w:pStyle w:val="a0"/>
      </w:pPr>
      <w:r>
        <w:t>Галаўны ўбор ад сонца</w:t>
      </w:r>
    </w:p>
    <w:p w14:paraId="15959A92" w14:textId="77777777" w:rsidR="003C64A2" w:rsidRDefault="00502C5C">
      <w:pPr>
        <w:pStyle w:val="a0"/>
      </w:pPr>
      <w:r>
        <w:t>Дажджавік (на выпадак дажджу)</w:t>
      </w:r>
    </w:p>
    <w:p w14:paraId="27579414" w14:textId="77777777" w:rsidR="003C64A2" w:rsidRDefault="00502C5C">
      <w:pPr>
        <w:pStyle w:val="1"/>
      </w:pPr>
      <w:r>
        <w:t>3. Гігіена</w:t>
      </w:r>
    </w:p>
    <w:p w14:paraId="65D89037" w14:textId="77777777" w:rsidR="003C64A2" w:rsidRDefault="00502C5C">
      <w:pPr>
        <w:pStyle w:val="a0"/>
      </w:pPr>
      <w:r>
        <w:t>Рушнік</w:t>
      </w:r>
    </w:p>
    <w:p w14:paraId="40217CBA" w14:textId="77777777" w:rsidR="003C64A2" w:rsidRDefault="00502C5C">
      <w:pPr>
        <w:pStyle w:val="a0"/>
      </w:pPr>
      <w:r>
        <w:t>Зубная шчотка і паста</w:t>
      </w:r>
    </w:p>
    <w:p w14:paraId="5FBAB0E1" w14:textId="77777777" w:rsidR="003C64A2" w:rsidRDefault="00502C5C">
      <w:pPr>
        <w:pStyle w:val="a0"/>
      </w:pPr>
      <w:r>
        <w:t>Мыла / мыльніца</w:t>
      </w:r>
    </w:p>
    <w:p w14:paraId="18208241" w14:textId="77777777" w:rsidR="003C64A2" w:rsidRDefault="00502C5C">
      <w:pPr>
        <w:pStyle w:val="a0"/>
      </w:pPr>
      <w:r>
        <w:t>Вільготныя сурвэткі (пры жаданні)</w:t>
      </w:r>
    </w:p>
    <w:p w14:paraId="3231BB46" w14:textId="77777777" w:rsidR="003C64A2" w:rsidRDefault="00502C5C">
      <w:pPr>
        <w:pStyle w:val="a0"/>
      </w:pPr>
      <w:r>
        <w:t>Туалетная папера</w:t>
      </w:r>
    </w:p>
    <w:p w14:paraId="38EA4718" w14:textId="65B80766" w:rsidR="003C64A2" w:rsidRPr="00502C5C" w:rsidRDefault="00502C5C">
      <w:pPr>
        <w:pStyle w:val="a0"/>
        <w:rPr>
          <w:lang w:val="ru-RU"/>
        </w:rPr>
      </w:pPr>
      <w:proofErr w:type="spellStart"/>
      <w:r>
        <w:rPr>
          <w:lang w:val="ru-RU"/>
        </w:rPr>
        <w:t>Засцярога</w:t>
      </w:r>
      <w:proofErr w:type="spellEnd"/>
      <w:r w:rsidRPr="00502C5C">
        <w:rPr>
          <w:lang w:val="ru-RU"/>
        </w:rPr>
        <w:t xml:space="preserve"> ад </w:t>
      </w:r>
      <w:proofErr w:type="spellStart"/>
      <w:r w:rsidRPr="00502C5C">
        <w:rPr>
          <w:lang w:val="ru-RU"/>
        </w:rPr>
        <w:t>сонц</w:t>
      </w:r>
      <w:r w:rsidRPr="00502C5C">
        <w:rPr>
          <w:lang w:val="ru-RU"/>
        </w:rPr>
        <w:t>а</w:t>
      </w:r>
      <w:proofErr w:type="spellEnd"/>
      <w:r w:rsidRPr="00502C5C">
        <w:rPr>
          <w:lang w:val="ru-RU"/>
        </w:rPr>
        <w:t xml:space="preserve"> (</w:t>
      </w:r>
      <w:proofErr w:type="spellStart"/>
      <w:r w:rsidRPr="00502C5C">
        <w:rPr>
          <w:lang w:val="ru-RU"/>
        </w:rPr>
        <w:t>крэм</w:t>
      </w:r>
      <w:proofErr w:type="spellEnd"/>
      <w:r w:rsidRPr="00502C5C">
        <w:rPr>
          <w:lang w:val="ru-RU"/>
        </w:rPr>
        <w:t xml:space="preserve"> з </w:t>
      </w:r>
      <w:r>
        <w:t>SPF</w:t>
      </w:r>
      <w:r w:rsidRPr="00502C5C">
        <w:rPr>
          <w:lang w:val="ru-RU"/>
        </w:rPr>
        <w:t xml:space="preserve">, </w:t>
      </w:r>
      <w:proofErr w:type="spellStart"/>
      <w:r w:rsidRPr="00502C5C">
        <w:rPr>
          <w:lang w:val="ru-RU"/>
        </w:rPr>
        <w:t>акуляры</w:t>
      </w:r>
      <w:proofErr w:type="spellEnd"/>
      <w:r w:rsidRPr="00502C5C">
        <w:rPr>
          <w:lang w:val="ru-RU"/>
        </w:rPr>
        <w:t>)</w:t>
      </w:r>
    </w:p>
    <w:p w14:paraId="0EB63552" w14:textId="77777777" w:rsidR="003C64A2" w:rsidRDefault="00502C5C">
      <w:pPr>
        <w:pStyle w:val="1"/>
      </w:pPr>
      <w:r>
        <w:t>4. Спецыяльнае рыштунак</w:t>
      </w:r>
    </w:p>
    <w:p w14:paraId="7F2836D8" w14:textId="46488F2F" w:rsidR="003C64A2" w:rsidRDefault="00502C5C">
      <w:pPr>
        <w:pStyle w:val="a0"/>
      </w:pPr>
      <w:proofErr w:type="spellStart"/>
      <w:r>
        <w:t>Працоўныя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веласіпедныя</w:t>
      </w:r>
      <w:proofErr w:type="spellEnd"/>
      <w:r>
        <w:t xml:space="preserve"> </w:t>
      </w:r>
      <w:proofErr w:type="spellStart"/>
      <w:r>
        <w:t>пальчаткі</w:t>
      </w:r>
      <w:proofErr w:type="spellEnd"/>
      <w:r>
        <w:t xml:space="preserve"> (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зручнасці</w:t>
      </w:r>
      <w:proofErr w:type="spellEnd"/>
      <w:r>
        <w:t xml:space="preserve"> і </w:t>
      </w:r>
      <w:r>
        <w:rPr>
          <w:lang w:val="be-BY"/>
        </w:rPr>
        <w:t>аховы</w:t>
      </w:r>
      <w:r>
        <w:t xml:space="preserve"> </w:t>
      </w:r>
      <w:proofErr w:type="spellStart"/>
      <w:r>
        <w:t>ад</w:t>
      </w:r>
      <w:proofErr w:type="spellEnd"/>
      <w:r>
        <w:t xml:space="preserve"> </w:t>
      </w:r>
      <w:proofErr w:type="spellStart"/>
      <w:r>
        <w:t>мазалёў</w:t>
      </w:r>
      <w:proofErr w:type="spellEnd"/>
      <w:r>
        <w:t>)</w:t>
      </w:r>
    </w:p>
    <w:p w14:paraId="44CCF52E" w14:textId="77777777" w:rsidR="003C64A2" w:rsidRDefault="00502C5C">
      <w:pPr>
        <w:pStyle w:val="a0"/>
      </w:pPr>
      <w:r>
        <w:t>Сродак ад камароў і клешчаў</w:t>
      </w:r>
    </w:p>
    <w:p w14:paraId="05E6B12B" w14:textId="77777777" w:rsidR="003C64A2" w:rsidRDefault="00502C5C">
      <w:pPr>
        <w:pStyle w:val="1"/>
      </w:pPr>
      <w:r>
        <w:t>5. Дадаткова рэкамендуецца</w:t>
      </w:r>
    </w:p>
    <w:p w14:paraId="7E276EB9" w14:textId="1FB83EC4" w:rsidR="003C64A2" w:rsidRDefault="00502C5C">
      <w:pPr>
        <w:pStyle w:val="a0"/>
      </w:pPr>
      <w:r>
        <w:rPr>
          <w:lang w:val="be-BY"/>
        </w:rPr>
        <w:t>Чарка</w:t>
      </w:r>
      <w:r>
        <w:t xml:space="preserve"> (</w:t>
      </w:r>
      <w:proofErr w:type="spellStart"/>
      <w:r>
        <w:t>пры</w:t>
      </w:r>
      <w:proofErr w:type="spellEnd"/>
      <w:r>
        <w:t xml:space="preserve"> </w:t>
      </w:r>
      <w:proofErr w:type="spellStart"/>
      <w:r>
        <w:t>жаданні</w:t>
      </w:r>
      <w:proofErr w:type="spellEnd"/>
      <w:r>
        <w:t>)</w:t>
      </w:r>
    </w:p>
    <w:p w14:paraId="49CFA093" w14:textId="77777777" w:rsidR="003C64A2" w:rsidRPr="00502C5C" w:rsidRDefault="00502C5C">
      <w:pPr>
        <w:pStyle w:val="a0"/>
        <w:rPr>
          <w:lang w:val="ru-RU"/>
        </w:rPr>
      </w:pPr>
      <w:proofErr w:type="spellStart"/>
      <w:r w:rsidRPr="00502C5C">
        <w:rPr>
          <w:lang w:val="ru-RU"/>
        </w:rPr>
        <w:t>Ліхтарык</w:t>
      </w:r>
      <w:proofErr w:type="spellEnd"/>
      <w:r w:rsidRPr="00502C5C">
        <w:rPr>
          <w:lang w:val="ru-RU"/>
        </w:rPr>
        <w:t xml:space="preserve"> (на </w:t>
      </w:r>
      <w:proofErr w:type="spellStart"/>
      <w:r w:rsidRPr="00502C5C">
        <w:rPr>
          <w:lang w:val="ru-RU"/>
        </w:rPr>
        <w:t>галаву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або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ручны</w:t>
      </w:r>
      <w:proofErr w:type="spellEnd"/>
      <w:r w:rsidRPr="00502C5C">
        <w:rPr>
          <w:lang w:val="ru-RU"/>
        </w:rPr>
        <w:t>)</w:t>
      </w:r>
    </w:p>
    <w:p w14:paraId="3D4FFA80" w14:textId="77777777" w:rsidR="003C64A2" w:rsidRDefault="00502C5C">
      <w:pPr>
        <w:pStyle w:val="a0"/>
      </w:pPr>
      <w:proofErr w:type="spellStart"/>
      <w:r>
        <w:t>Паўэрбанк</w:t>
      </w:r>
      <w:proofErr w:type="spellEnd"/>
    </w:p>
    <w:p w14:paraId="4049C4D6" w14:textId="3A3D96D6" w:rsidR="003C64A2" w:rsidRPr="00502C5C" w:rsidRDefault="00502C5C">
      <w:pPr>
        <w:pStyle w:val="a0"/>
        <w:rPr>
          <w:lang w:val="ru-RU"/>
        </w:rPr>
      </w:pPr>
      <w:proofErr w:type="spellStart"/>
      <w:r w:rsidRPr="00502C5C">
        <w:rPr>
          <w:lang w:val="ru-RU"/>
        </w:rPr>
        <w:t>Пластыкавы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мяшок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або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гермамяшок</w:t>
      </w:r>
      <w:proofErr w:type="spellEnd"/>
      <w:r w:rsidRPr="00502C5C">
        <w:rPr>
          <w:lang w:val="ru-RU"/>
        </w:rPr>
        <w:t xml:space="preserve"> для </w:t>
      </w:r>
      <w:proofErr w:type="spellStart"/>
      <w:r>
        <w:rPr>
          <w:lang w:val="ru-RU"/>
        </w:rPr>
        <w:t>аховы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рэчаў</w:t>
      </w:r>
      <w:proofErr w:type="spellEnd"/>
      <w:r w:rsidRPr="00502C5C">
        <w:rPr>
          <w:lang w:val="ru-RU"/>
        </w:rPr>
        <w:t xml:space="preserve"> ад </w:t>
      </w:r>
      <w:proofErr w:type="spellStart"/>
      <w:r w:rsidRPr="00502C5C">
        <w:rPr>
          <w:lang w:val="ru-RU"/>
        </w:rPr>
        <w:t>вады</w:t>
      </w:r>
      <w:proofErr w:type="spellEnd"/>
      <w:r w:rsidRPr="00502C5C">
        <w:rPr>
          <w:lang w:val="ru-RU"/>
        </w:rPr>
        <w:t xml:space="preserve"> (</w:t>
      </w:r>
      <w:proofErr w:type="spellStart"/>
      <w:r w:rsidRPr="00502C5C">
        <w:rPr>
          <w:lang w:val="ru-RU"/>
        </w:rPr>
        <w:t>можам</w:t>
      </w:r>
      <w:proofErr w:type="spellEnd"/>
      <w:r w:rsidRPr="00502C5C">
        <w:rPr>
          <w:lang w:val="ru-RU"/>
        </w:rPr>
        <w:t xml:space="preserve"> </w:t>
      </w:r>
      <w:proofErr w:type="spellStart"/>
      <w:r>
        <w:rPr>
          <w:lang w:val="ru-RU"/>
        </w:rPr>
        <w:t>даць</w:t>
      </w:r>
      <w:proofErr w:type="spellEnd"/>
      <w:r w:rsidRPr="00502C5C">
        <w:rPr>
          <w:lang w:val="ru-RU"/>
        </w:rPr>
        <w:t>)</w:t>
      </w:r>
    </w:p>
    <w:p w14:paraId="69111264" w14:textId="77777777" w:rsidR="003C64A2" w:rsidRDefault="00502C5C">
      <w:pPr>
        <w:pStyle w:val="a0"/>
      </w:pPr>
      <w:proofErr w:type="spellStart"/>
      <w:r>
        <w:t>Герметычны</w:t>
      </w:r>
      <w:proofErr w:type="spellEnd"/>
      <w:r>
        <w:t xml:space="preserve"> </w:t>
      </w:r>
      <w:proofErr w:type="spellStart"/>
      <w:r>
        <w:t>чахол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тэлефона</w:t>
      </w:r>
      <w:proofErr w:type="spellEnd"/>
    </w:p>
    <w:p w14:paraId="4EFB7F90" w14:textId="77777777" w:rsidR="003C64A2" w:rsidRDefault="00502C5C">
      <w:pPr>
        <w:pStyle w:val="a0"/>
      </w:pPr>
      <w:r>
        <w:lastRenderedPageBreak/>
        <w:t>Індывідуальны аптэчны набор (пластыры, абязбольвальнае, антысептык, сродак ад страўнікавага засмучэння, …)</w:t>
      </w:r>
    </w:p>
    <w:p w14:paraId="21598D1C" w14:textId="77777777" w:rsidR="003C64A2" w:rsidRPr="00502C5C" w:rsidRDefault="00502C5C">
      <w:pPr>
        <w:pStyle w:val="a0"/>
        <w:rPr>
          <w:lang w:val="ru-RU"/>
        </w:rPr>
      </w:pPr>
      <w:proofErr w:type="spellStart"/>
      <w:r w:rsidRPr="00502C5C">
        <w:rPr>
          <w:lang w:val="ru-RU"/>
        </w:rPr>
        <w:t>Адзенне</w:t>
      </w:r>
      <w:proofErr w:type="spellEnd"/>
      <w:r w:rsidRPr="00502C5C">
        <w:rPr>
          <w:lang w:val="ru-RU"/>
        </w:rPr>
        <w:t xml:space="preserve"> для </w:t>
      </w:r>
      <w:proofErr w:type="spellStart"/>
      <w:r w:rsidRPr="00502C5C">
        <w:rPr>
          <w:lang w:val="ru-RU"/>
        </w:rPr>
        <w:t>поўнай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пераапранкі</w:t>
      </w:r>
      <w:proofErr w:type="spellEnd"/>
      <w:r w:rsidRPr="00502C5C">
        <w:rPr>
          <w:lang w:val="ru-RU"/>
        </w:rPr>
        <w:t xml:space="preserve"> (на </w:t>
      </w:r>
      <w:proofErr w:type="spellStart"/>
      <w:r w:rsidRPr="00502C5C">
        <w:rPr>
          <w:lang w:val="ru-RU"/>
        </w:rPr>
        <w:t>выпад</w:t>
      </w:r>
      <w:r w:rsidRPr="00502C5C">
        <w:rPr>
          <w:lang w:val="ru-RU"/>
        </w:rPr>
        <w:t>ак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поўнага</w:t>
      </w:r>
      <w:proofErr w:type="spellEnd"/>
      <w:r w:rsidRPr="00502C5C">
        <w:rPr>
          <w:lang w:val="ru-RU"/>
        </w:rPr>
        <w:t xml:space="preserve"> </w:t>
      </w:r>
      <w:proofErr w:type="spellStart"/>
      <w:r w:rsidRPr="00502C5C">
        <w:rPr>
          <w:lang w:val="ru-RU"/>
        </w:rPr>
        <w:t>намакання</w:t>
      </w:r>
      <w:proofErr w:type="spellEnd"/>
      <w:r w:rsidRPr="00502C5C">
        <w:rPr>
          <w:lang w:val="ru-RU"/>
        </w:rPr>
        <w:t>)</w:t>
      </w:r>
    </w:p>
    <w:sectPr w:rsidR="003C64A2" w:rsidRPr="00502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4A2"/>
    <w:rsid w:val="00502C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8FF965"/>
  <w14:defaultImageDpi w14:val="300"/>
  <w15:docId w15:val="{8999A331-2607-4BA2-8E92-0827E7BB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Шпока</cp:lastModifiedBy>
  <cp:revision>2</cp:revision>
  <dcterms:created xsi:type="dcterms:W3CDTF">2013-12-23T23:15:00Z</dcterms:created>
  <dcterms:modified xsi:type="dcterms:W3CDTF">2025-07-07T10:46:00Z</dcterms:modified>
  <cp:category/>
</cp:coreProperties>
</file>